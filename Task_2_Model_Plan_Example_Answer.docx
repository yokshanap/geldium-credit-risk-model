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FF64BA" w14:textId="77777777" w:rsidR="009412A6" w:rsidRPr="008E6BD4" w:rsidRDefault="008E6BD4" w:rsidP="008E6BD4">
      <w:pPr>
        <w:jc w:val="center"/>
        <w:rPr>
          <w:rFonts w:ascii="Arial" w:hAnsi="Arial" w:cs="Arial"/>
          <w:b/>
          <w:bCs/>
          <w:i w:val="0"/>
          <w:iCs w:val="0"/>
          <w:sz w:val="32"/>
          <w:szCs w:val="32"/>
        </w:rPr>
      </w:pPr>
      <w:r w:rsidRPr="008E6BD4">
        <w:rPr>
          <w:rFonts w:ascii="Arial" w:hAnsi="Arial" w:cs="Arial"/>
          <w:b/>
          <w:bCs/>
          <w:i w:val="0"/>
          <w:iCs w:val="0"/>
          <w:sz w:val="32"/>
          <w:szCs w:val="32"/>
        </w:rPr>
        <w:t>Predictive Model Plan – Example Answer</w:t>
      </w:r>
    </w:p>
    <w:p w14:paraId="79C819D8" w14:textId="77777777" w:rsidR="009412A6" w:rsidRPr="008E6BD4" w:rsidRDefault="008E6BD4">
      <w:pPr>
        <w:pStyle w:val="Heading1"/>
        <w:rPr>
          <w:rFonts w:ascii="Arial" w:hAnsi="Arial" w:cs="Arial"/>
          <w:i w:val="0"/>
          <w:iCs w:val="0"/>
          <w:color w:val="000000" w:themeColor="text1"/>
        </w:rPr>
      </w:pPr>
      <w:r w:rsidRPr="008E6BD4">
        <w:rPr>
          <w:rFonts w:ascii="Arial" w:hAnsi="Arial" w:cs="Arial"/>
          <w:i w:val="0"/>
          <w:iCs w:val="0"/>
          <w:color w:val="000000" w:themeColor="text1"/>
        </w:rPr>
        <w:t>1. Model Logic (Generated with GenAI)</w:t>
      </w:r>
    </w:p>
    <w:p w14:paraId="0C94716D" w14:textId="77777777" w:rsidR="009412A6" w:rsidRPr="008E6BD4" w:rsidRDefault="008E6BD4">
      <w:pPr>
        <w:rPr>
          <w:rFonts w:ascii="Arial" w:hAnsi="Arial" w:cs="Arial"/>
          <w:i w:val="0"/>
          <w:iCs w:val="0"/>
          <w:color w:val="000000" w:themeColor="text1"/>
        </w:rPr>
      </w:pPr>
      <w:r w:rsidRPr="008E6BD4">
        <w:rPr>
          <w:rFonts w:ascii="Arial" w:hAnsi="Arial" w:cs="Arial"/>
          <w:i w:val="0"/>
          <w:iCs w:val="0"/>
          <w:color w:val="000000" w:themeColor="text1"/>
        </w:rPr>
        <w:t xml:space="preserve">Using ChatGPT, I generated a predictive model using logistic regression to estimate the likelihood of a customer becoming delinquent. The model uses key features such as </w:t>
      </w:r>
      <w:r w:rsidRPr="008E6BD4">
        <w:rPr>
          <w:rFonts w:ascii="Arial" w:hAnsi="Arial" w:cs="Arial"/>
          <w:i w:val="0"/>
          <w:iCs w:val="0"/>
          <w:color w:val="000000" w:themeColor="text1"/>
        </w:rPr>
        <w:t xml:space="preserve">Credit_Utilization, </w:t>
      </w:r>
      <w:proofErr w:type="gramStart"/>
      <w:r w:rsidRPr="008E6BD4">
        <w:rPr>
          <w:rFonts w:ascii="Arial" w:hAnsi="Arial" w:cs="Arial"/>
          <w:i w:val="0"/>
          <w:iCs w:val="0"/>
          <w:color w:val="000000" w:themeColor="text1"/>
        </w:rPr>
        <w:t>Missed</w:t>
      </w:r>
      <w:proofErr w:type="gramEnd"/>
      <w:r w:rsidRPr="008E6BD4">
        <w:rPr>
          <w:rFonts w:ascii="Arial" w:hAnsi="Arial" w:cs="Arial"/>
          <w:i w:val="0"/>
          <w:iCs w:val="0"/>
          <w:color w:val="000000" w:themeColor="text1"/>
        </w:rPr>
        <w:t>_Payments, Income, Debt_to_Income_Ratio, and Account_Tenure to predict a binary outcome: 1 if the customer is likely to become delinquent, and 0 otherwise.</w:t>
      </w:r>
      <w:r w:rsidRPr="008E6BD4">
        <w:rPr>
          <w:rFonts w:ascii="Arial" w:hAnsi="Arial" w:cs="Arial"/>
          <w:i w:val="0"/>
          <w:iCs w:val="0"/>
          <w:color w:val="000000" w:themeColor="text1"/>
        </w:rPr>
        <w:br/>
      </w:r>
      <w:r w:rsidRPr="008E6BD4">
        <w:rPr>
          <w:rFonts w:ascii="Courier New" w:hAnsi="Courier New" w:cs="Courier New"/>
          <w:i w:val="0"/>
          <w:iCs w:val="0"/>
          <w:color w:val="000000" w:themeColor="text1"/>
        </w:rPr>
        <w:br/>
        <w:t>Pseudo-code:</w:t>
      </w:r>
      <w:r w:rsidRPr="008E6BD4">
        <w:rPr>
          <w:rFonts w:ascii="Courier New" w:hAnsi="Courier New" w:cs="Courier New"/>
          <w:i w:val="0"/>
          <w:iCs w:val="0"/>
          <w:color w:val="000000" w:themeColor="text1"/>
        </w:rPr>
        <w:br/>
        <w:t>1. Load dataset</w:t>
      </w:r>
      <w:r w:rsidRPr="008E6BD4">
        <w:rPr>
          <w:rFonts w:ascii="Courier New" w:hAnsi="Courier New" w:cs="Courier New"/>
          <w:i w:val="0"/>
          <w:iCs w:val="0"/>
          <w:color w:val="000000" w:themeColor="text1"/>
        </w:rPr>
        <w:br/>
        <w:t>2. Select features: ['Credit_Utilization', 'Missed_Payments', 'Income', 'Debt_to_Income_Ratio', 'Account_Tenure']</w:t>
      </w:r>
      <w:r w:rsidRPr="008E6BD4">
        <w:rPr>
          <w:rFonts w:ascii="Courier New" w:hAnsi="Courier New" w:cs="Courier New"/>
          <w:i w:val="0"/>
          <w:iCs w:val="0"/>
          <w:color w:val="000000" w:themeColor="text1"/>
        </w:rPr>
        <w:br/>
        <w:t>3. Define target variable: 'Delinquent_Account'</w:t>
      </w:r>
      <w:r w:rsidRPr="008E6BD4">
        <w:rPr>
          <w:rFonts w:ascii="Courier New" w:hAnsi="Courier New" w:cs="Courier New"/>
          <w:i w:val="0"/>
          <w:iCs w:val="0"/>
          <w:color w:val="000000" w:themeColor="text1"/>
        </w:rPr>
        <w:br/>
        <w:t>4. Split data into training and testing sets</w:t>
      </w:r>
      <w:r w:rsidRPr="008E6BD4">
        <w:rPr>
          <w:rFonts w:ascii="Courier New" w:hAnsi="Courier New" w:cs="Courier New"/>
          <w:i w:val="0"/>
          <w:iCs w:val="0"/>
          <w:color w:val="000000" w:themeColor="text1"/>
        </w:rPr>
        <w:br/>
        <w:t>5. Fit logistic regression model</w:t>
      </w:r>
      <w:r w:rsidRPr="008E6BD4">
        <w:rPr>
          <w:rFonts w:ascii="Courier New" w:hAnsi="Courier New" w:cs="Courier New"/>
          <w:i w:val="0"/>
          <w:iCs w:val="0"/>
          <w:color w:val="000000" w:themeColor="text1"/>
        </w:rPr>
        <w:br/>
        <w:t>6. Predict and evaluate using classification metrics</w:t>
      </w:r>
    </w:p>
    <w:p w14:paraId="35D0231D" w14:textId="77777777" w:rsidR="009412A6" w:rsidRPr="008E6BD4" w:rsidRDefault="008E6BD4">
      <w:pPr>
        <w:pStyle w:val="Heading1"/>
        <w:rPr>
          <w:rFonts w:ascii="Arial" w:hAnsi="Arial" w:cs="Arial"/>
          <w:i w:val="0"/>
          <w:iCs w:val="0"/>
          <w:color w:val="000000" w:themeColor="text1"/>
        </w:rPr>
      </w:pPr>
      <w:r w:rsidRPr="008E6BD4">
        <w:rPr>
          <w:rFonts w:ascii="Arial" w:hAnsi="Arial" w:cs="Arial"/>
          <w:i w:val="0"/>
          <w:iCs w:val="0"/>
          <w:color w:val="000000" w:themeColor="text1"/>
        </w:rPr>
        <w:t>2. Justification for Model Choice</w:t>
      </w:r>
    </w:p>
    <w:p w14:paraId="13461814" w14:textId="77777777" w:rsidR="008E6BD4" w:rsidRDefault="008E6BD4">
      <w:pPr>
        <w:rPr>
          <w:rFonts w:ascii="Arial" w:hAnsi="Arial" w:cs="Arial"/>
          <w:i w:val="0"/>
          <w:iCs w:val="0"/>
          <w:color w:val="000000" w:themeColor="text1"/>
        </w:rPr>
      </w:pPr>
      <w:r w:rsidRPr="008E6BD4">
        <w:rPr>
          <w:rFonts w:ascii="Arial" w:hAnsi="Arial" w:cs="Arial"/>
          <w:i w:val="0"/>
          <w:iCs w:val="0"/>
          <w:color w:val="000000" w:themeColor="text1"/>
        </w:rPr>
        <w:t xml:space="preserve">I chose logistic regression because it is widely used for binary classification problems and is highly interpretable. In financial services, model transparency is crucial, and logistic regression offers clear coefficient outputs to explain each predictor’s influence. </w:t>
      </w:r>
    </w:p>
    <w:p w14:paraId="0CDFD213" w14:textId="544FC504" w:rsidR="009412A6" w:rsidRPr="008E6BD4" w:rsidRDefault="008E6BD4">
      <w:pPr>
        <w:rPr>
          <w:rFonts w:ascii="Arial" w:hAnsi="Arial" w:cs="Arial"/>
          <w:i w:val="0"/>
          <w:iCs w:val="0"/>
          <w:color w:val="000000" w:themeColor="text1"/>
        </w:rPr>
      </w:pPr>
      <w:r w:rsidRPr="008E6BD4">
        <w:rPr>
          <w:rFonts w:ascii="Arial" w:hAnsi="Arial" w:cs="Arial"/>
          <w:i w:val="0"/>
          <w:iCs w:val="0"/>
          <w:color w:val="000000" w:themeColor="text1"/>
        </w:rPr>
        <w:t>The model is simple to implement, does not require large computational resources, and provides strong baseline performance for credit risk analysis. It allows for quick iteration and stakeholder communication, making it an ideal fit for Geldium’s goal of responsibly identifying at-risk customers.</w:t>
      </w:r>
    </w:p>
    <w:p w14:paraId="018AE1C5" w14:textId="77777777" w:rsidR="009412A6" w:rsidRPr="008E6BD4" w:rsidRDefault="008E6BD4">
      <w:pPr>
        <w:pStyle w:val="Heading1"/>
        <w:rPr>
          <w:rFonts w:ascii="Arial" w:hAnsi="Arial" w:cs="Arial"/>
          <w:i w:val="0"/>
          <w:iCs w:val="0"/>
          <w:color w:val="000000" w:themeColor="text1"/>
        </w:rPr>
      </w:pPr>
      <w:r w:rsidRPr="008E6BD4">
        <w:rPr>
          <w:rFonts w:ascii="Arial" w:hAnsi="Arial" w:cs="Arial"/>
          <w:i w:val="0"/>
          <w:iCs w:val="0"/>
          <w:color w:val="000000" w:themeColor="text1"/>
        </w:rPr>
        <w:t>3. Evaluation Strategy</w:t>
      </w:r>
    </w:p>
    <w:p w14:paraId="0C8B7DE6" w14:textId="77777777" w:rsidR="008E6BD4" w:rsidRDefault="008E6BD4">
      <w:pPr>
        <w:rPr>
          <w:rFonts w:ascii="Arial" w:hAnsi="Arial" w:cs="Arial"/>
          <w:i w:val="0"/>
          <w:iCs w:val="0"/>
          <w:color w:val="000000" w:themeColor="text1"/>
        </w:rPr>
      </w:pPr>
      <w:r w:rsidRPr="008E6BD4">
        <w:rPr>
          <w:rFonts w:ascii="Arial" w:hAnsi="Arial" w:cs="Arial"/>
          <w:i w:val="0"/>
          <w:iCs w:val="0"/>
          <w:color w:val="000000" w:themeColor="text1"/>
        </w:rPr>
        <w:t>To evaluate the model, I would use accuracy, precision, recall, F1 score, and AUC. Precision and recall are particularly important: precision ensures we avoid unnecessary interventions for low-risk customers, while recall helps identify most high-risk customers.</w:t>
      </w:r>
      <w:r w:rsidRPr="008E6BD4">
        <w:rPr>
          <w:rFonts w:ascii="Arial" w:hAnsi="Arial" w:cs="Arial"/>
          <w:i w:val="0"/>
          <w:iCs w:val="0"/>
          <w:color w:val="000000" w:themeColor="text1"/>
        </w:rPr>
        <w:br/>
      </w:r>
      <w:r w:rsidRPr="008E6BD4">
        <w:rPr>
          <w:rFonts w:ascii="Arial" w:hAnsi="Arial" w:cs="Arial"/>
          <w:i w:val="0"/>
          <w:iCs w:val="0"/>
          <w:color w:val="000000" w:themeColor="text1"/>
        </w:rPr>
        <w:br/>
        <w:t>The F1 score balances both, and AUC evaluates the model’s ability to distinguish between classes across thresholds.</w:t>
      </w:r>
      <w:r w:rsidRPr="008E6BD4">
        <w:rPr>
          <w:rFonts w:ascii="Arial" w:hAnsi="Arial" w:cs="Arial"/>
          <w:i w:val="0"/>
          <w:iCs w:val="0"/>
          <w:color w:val="000000" w:themeColor="text1"/>
        </w:rPr>
        <w:br/>
      </w:r>
      <w:r w:rsidRPr="008E6BD4">
        <w:rPr>
          <w:rFonts w:ascii="Arial" w:hAnsi="Arial" w:cs="Arial"/>
          <w:i w:val="0"/>
          <w:iCs w:val="0"/>
          <w:color w:val="000000" w:themeColor="text1"/>
        </w:rPr>
        <w:br/>
        <w:t xml:space="preserve">To check for bias, I would examine prediction patterns across demographic segments (e.g., Employment_Status or Location) to ensure fairness. </w:t>
      </w:r>
    </w:p>
    <w:p w14:paraId="48040541" w14:textId="43361E06" w:rsidR="009412A6" w:rsidRPr="008E6BD4" w:rsidRDefault="008E6BD4">
      <w:pPr>
        <w:rPr>
          <w:rFonts w:ascii="Arial" w:hAnsi="Arial" w:cs="Arial"/>
          <w:i w:val="0"/>
          <w:iCs w:val="0"/>
          <w:color w:val="000000" w:themeColor="text1"/>
        </w:rPr>
      </w:pPr>
      <w:r w:rsidRPr="008E6BD4">
        <w:rPr>
          <w:rFonts w:ascii="Arial" w:hAnsi="Arial" w:cs="Arial"/>
          <w:i w:val="0"/>
          <w:iCs w:val="0"/>
          <w:color w:val="000000" w:themeColor="text1"/>
        </w:rPr>
        <w:t xml:space="preserve">Any strong disparities would prompt model reassessment or rebalancing. </w:t>
      </w:r>
      <w:r w:rsidRPr="008E6BD4">
        <w:rPr>
          <w:rFonts w:ascii="Arial" w:hAnsi="Arial" w:cs="Arial"/>
          <w:i w:val="0"/>
          <w:iCs w:val="0"/>
          <w:color w:val="000000" w:themeColor="text1"/>
        </w:rPr>
        <w:t>Ethical considerations include avoiding proxy bias, maintaining transparency, and clearly communicating how model outputs influence decisions.</w:t>
      </w:r>
    </w:p>
    <w:sectPr w:rsidR="009412A6" w:rsidRPr="008E6BD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0809383">
    <w:abstractNumId w:val="8"/>
  </w:num>
  <w:num w:numId="2" w16cid:durableId="881285317">
    <w:abstractNumId w:val="6"/>
  </w:num>
  <w:num w:numId="3" w16cid:durableId="123279643">
    <w:abstractNumId w:val="5"/>
  </w:num>
  <w:num w:numId="4" w16cid:durableId="1437209986">
    <w:abstractNumId w:val="4"/>
  </w:num>
  <w:num w:numId="5" w16cid:durableId="364448531">
    <w:abstractNumId w:val="7"/>
  </w:num>
  <w:num w:numId="6" w16cid:durableId="466437503">
    <w:abstractNumId w:val="3"/>
  </w:num>
  <w:num w:numId="7" w16cid:durableId="11542695">
    <w:abstractNumId w:val="2"/>
  </w:num>
  <w:num w:numId="8" w16cid:durableId="1231036312">
    <w:abstractNumId w:val="1"/>
  </w:num>
  <w:num w:numId="9" w16cid:durableId="422261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3"/>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237CA"/>
    <w:rsid w:val="008E6BD4"/>
    <w:rsid w:val="009412A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C60731"/>
  <w14:defaultImageDpi w14:val="300"/>
  <w15:docId w15:val="{578686E3-F8AA-B641-B7B7-8F5C3F9AF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6BD4"/>
    <w:rPr>
      <w:i/>
      <w:iCs/>
      <w:sz w:val="20"/>
      <w:szCs w:val="20"/>
    </w:rPr>
  </w:style>
  <w:style w:type="paragraph" w:styleId="Heading1">
    <w:name w:val="heading 1"/>
    <w:basedOn w:val="Normal"/>
    <w:next w:val="Normal"/>
    <w:link w:val="Heading1Char"/>
    <w:uiPriority w:val="9"/>
    <w:qFormat/>
    <w:rsid w:val="008E6BD4"/>
    <w:pPr>
      <w:pBdr>
        <w:top w:val="single" w:sz="8" w:space="0" w:color="B2B2B2" w:themeColor="accent2"/>
        <w:left w:val="single" w:sz="8" w:space="0" w:color="B2B2B2" w:themeColor="accent2"/>
        <w:bottom w:val="single" w:sz="8" w:space="0" w:color="B2B2B2" w:themeColor="accent2"/>
        <w:right w:val="single" w:sz="8" w:space="0" w:color="B2B2B2" w:themeColor="accent2"/>
      </w:pBdr>
      <w:shd w:val="clear" w:color="auto" w:fill="EFEFEF" w:themeFill="accent2" w:themeFillTint="33"/>
      <w:spacing w:before="480" w:after="100" w:line="269" w:lineRule="auto"/>
      <w:contextualSpacing/>
      <w:outlineLvl w:val="0"/>
    </w:pPr>
    <w:rPr>
      <w:rFonts w:asciiTheme="majorHAnsi" w:eastAsiaTheme="majorEastAsia" w:hAnsiTheme="majorHAnsi" w:cstheme="majorBidi"/>
      <w:b/>
      <w:bCs/>
      <w:color w:val="585858" w:themeColor="accent2" w:themeShade="7F"/>
      <w:sz w:val="22"/>
      <w:szCs w:val="22"/>
    </w:rPr>
  </w:style>
  <w:style w:type="paragraph" w:styleId="Heading2">
    <w:name w:val="heading 2"/>
    <w:basedOn w:val="Normal"/>
    <w:next w:val="Normal"/>
    <w:link w:val="Heading2Char"/>
    <w:uiPriority w:val="9"/>
    <w:unhideWhenUsed/>
    <w:qFormat/>
    <w:rsid w:val="008E6BD4"/>
    <w:pPr>
      <w:pBdr>
        <w:top w:val="single" w:sz="4" w:space="0" w:color="B2B2B2" w:themeColor="accent2"/>
        <w:left w:val="single" w:sz="48" w:space="2" w:color="B2B2B2" w:themeColor="accent2"/>
        <w:bottom w:val="single" w:sz="4" w:space="0" w:color="B2B2B2" w:themeColor="accent2"/>
        <w:right w:val="single" w:sz="4" w:space="4" w:color="B2B2B2" w:themeColor="accent2"/>
      </w:pBdr>
      <w:spacing w:before="200" w:after="100" w:line="269" w:lineRule="auto"/>
      <w:ind w:left="144"/>
      <w:contextualSpacing/>
      <w:outlineLvl w:val="1"/>
    </w:pPr>
    <w:rPr>
      <w:rFonts w:asciiTheme="majorHAnsi" w:eastAsiaTheme="majorEastAsia" w:hAnsiTheme="majorHAnsi" w:cstheme="majorBidi"/>
      <w:b/>
      <w:bCs/>
      <w:color w:val="858585" w:themeColor="accent2" w:themeShade="BF"/>
      <w:sz w:val="22"/>
      <w:szCs w:val="22"/>
    </w:rPr>
  </w:style>
  <w:style w:type="paragraph" w:styleId="Heading3">
    <w:name w:val="heading 3"/>
    <w:basedOn w:val="Normal"/>
    <w:next w:val="Normal"/>
    <w:link w:val="Heading3Char"/>
    <w:uiPriority w:val="9"/>
    <w:unhideWhenUsed/>
    <w:qFormat/>
    <w:rsid w:val="008E6BD4"/>
    <w:pPr>
      <w:pBdr>
        <w:left w:val="single" w:sz="48" w:space="2" w:color="B2B2B2" w:themeColor="accent2"/>
        <w:bottom w:val="single" w:sz="4" w:space="0" w:color="B2B2B2" w:themeColor="accent2"/>
      </w:pBdr>
      <w:spacing w:before="200" w:after="100" w:line="240" w:lineRule="auto"/>
      <w:ind w:left="144"/>
      <w:contextualSpacing/>
      <w:outlineLvl w:val="2"/>
    </w:pPr>
    <w:rPr>
      <w:rFonts w:asciiTheme="majorHAnsi" w:eastAsiaTheme="majorEastAsia" w:hAnsiTheme="majorHAnsi" w:cstheme="majorBidi"/>
      <w:b/>
      <w:bCs/>
      <w:color w:val="858585" w:themeColor="accent2" w:themeShade="BF"/>
      <w:sz w:val="22"/>
      <w:szCs w:val="22"/>
    </w:rPr>
  </w:style>
  <w:style w:type="paragraph" w:styleId="Heading4">
    <w:name w:val="heading 4"/>
    <w:basedOn w:val="Normal"/>
    <w:next w:val="Normal"/>
    <w:link w:val="Heading4Char"/>
    <w:uiPriority w:val="9"/>
    <w:semiHidden/>
    <w:unhideWhenUsed/>
    <w:qFormat/>
    <w:rsid w:val="008E6BD4"/>
    <w:pPr>
      <w:pBdr>
        <w:left w:val="single" w:sz="4" w:space="2" w:color="B2B2B2" w:themeColor="accent2"/>
        <w:bottom w:val="single" w:sz="4" w:space="2" w:color="B2B2B2" w:themeColor="accent2"/>
      </w:pBdr>
      <w:spacing w:before="200" w:after="100" w:line="240" w:lineRule="auto"/>
      <w:ind w:left="86"/>
      <w:contextualSpacing/>
      <w:outlineLvl w:val="3"/>
    </w:pPr>
    <w:rPr>
      <w:rFonts w:asciiTheme="majorHAnsi" w:eastAsiaTheme="majorEastAsia" w:hAnsiTheme="majorHAnsi" w:cstheme="majorBidi"/>
      <w:b/>
      <w:bCs/>
      <w:color w:val="858585" w:themeColor="accent2" w:themeShade="BF"/>
      <w:sz w:val="22"/>
      <w:szCs w:val="22"/>
    </w:rPr>
  </w:style>
  <w:style w:type="paragraph" w:styleId="Heading5">
    <w:name w:val="heading 5"/>
    <w:basedOn w:val="Normal"/>
    <w:next w:val="Normal"/>
    <w:link w:val="Heading5Char"/>
    <w:uiPriority w:val="9"/>
    <w:semiHidden/>
    <w:unhideWhenUsed/>
    <w:qFormat/>
    <w:rsid w:val="008E6BD4"/>
    <w:pPr>
      <w:pBdr>
        <w:left w:val="dotted" w:sz="4" w:space="2" w:color="B2B2B2" w:themeColor="accent2"/>
        <w:bottom w:val="dotted" w:sz="4" w:space="2" w:color="B2B2B2" w:themeColor="accent2"/>
      </w:pBdr>
      <w:spacing w:before="200" w:after="100" w:line="240" w:lineRule="auto"/>
      <w:ind w:left="86"/>
      <w:contextualSpacing/>
      <w:outlineLvl w:val="4"/>
    </w:pPr>
    <w:rPr>
      <w:rFonts w:asciiTheme="majorHAnsi" w:eastAsiaTheme="majorEastAsia" w:hAnsiTheme="majorHAnsi" w:cstheme="majorBidi"/>
      <w:b/>
      <w:bCs/>
      <w:color w:val="858585" w:themeColor="accent2" w:themeShade="BF"/>
      <w:sz w:val="22"/>
      <w:szCs w:val="22"/>
    </w:rPr>
  </w:style>
  <w:style w:type="paragraph" w:styleId="Heading6">
    <w:name w:val="heading 6"/>
    <w:basedOn w:val="Normal"/>
    <w:next w:val="Normal"/>
    <w:link w:val="Heading6Char"/>
    <w:uiPriority w:val="9"/>
    <w:semiHidden/>
    <w:unhideWhenUsed/>
    <w:qFormat/>
    <w:rsid w:val="008E6BD4"/>
    <w:pPr>
      <w:pBdr>
        <w:bottom w:val="single" w:sz="4" w:space="2" w:color="E0E0E0" w:themeColor="accent2" w:themeTint="66"/>
      </w:pBdr>
      <w:spacing w:before="200" w:after="100" w:line="240" w:lineRule="auto"/>
      <w:contextualSpacing/>
      <w:outlineLvl w:val="5"/>
    </w:pPr>
    <w:rPr>
      <w:rFonts w:asciiTheme="majorHAnsi" w:eastAsiaTheme="majorEastAsia" w:hAnsiTheme="majorHAnsi" w:cstheme="majorBidi"/>
      <w:color w:val="858585" w:themeColor="accent2" w:themeShade="BF"/>
      <w:sz w:val="22"/>
      <w:szCs w:val="22"/>
    </w:rPr>
  </w:style>
  <w:style w:type="paragraph" w:styleId="Heading7">
    <w:name w:val="heading 7"/>
    <w:basedOn w:val="Normal"/>
    <w:next w:val="Normal"/>
    <w:link w:val="Heading7Char"/>
    <w:uiPriority w:val="9"/>
    <w:semiHidden/>
    <w:unhideWhenUsed/>
    <w:qFormat/>
    <w:rsid w:val="008E6BD4"/>
    <w:pPr>
      <w:pBdr>
        <w:bottom w:val="dotted" w:sz="4" w:space="2" w:color="D0D0D0" w:themeColor="accent2" w:themeTint="99"/>
      </w:pBdr>
      <w:spacing w:before="200" w:after="100" w:line="240" w:lineRule="auto"/>
      <w:contextualSpacing/>
      <w:outlineLvl w:val="6"/>
    </w:pPr>
    <w:rPr>
      <w:rFonts w:asciiTheme="majorHAnsi" w:eastAsiaTheme="majorEastAsia" w:hAnsiTheme="majorHAnsi" w:cstheme="majorBidi"/>
      <w:color w:val="858585" w:themeColor="accent2" w:themeShade="BF"/>
      <w:sz w:val="22"/>
      <w:szCs w:val="22"/>
    </w:rPr>
  </w:style>
  <w:style w:type="paragraph" w:styleId="Heading8">
    <w:name w:val="heading 8"/>
    <w:basedOn w:val="Normal"/>
    <w:next w:val="Normal"/>
    <w:link w:val="Heading8Char"/>
    <w:uiPriority w:val="9"/>
    <w:semiHidden/>
    <w:unhideWhenUsed/>
    <w:qFormat/>
    <w:rsid w:val="008E6BD4"/>
    <w:pPr>
      <w:spacing w:before="200" w:after="100" w:line="240" w:lineRule="auto"/>
      <w:contextualSpacing/>
      <w:outlineLvl w:val="7"/>
    </w:pPr>
    <w:rPr>
      <w:rFonts w:asciiTheme="majorHAnsi" w:eastAsiaTheme="majorEastAsia" w:hAnsiTheme="majorHAnsi" w:cstheme="majorBidi"/>
      <w:color w:val="B2B2B2" w:themeColor="accent2"/>
      <w:sz w:val="22"/>
      <w:szCs w:val="22"/>
    </w:rPr>
  </w:style>
  <w:style w:type="paragraph" w:styleId="Heading9">
    <w:name w:val="heading 9"/>
    <w:basedOn w:val="Normal"/>
    <w:next w:val="Normal"/>
    <w:link w:val="Heading9Char"/>
    <w:uiPriority w:val="9"/>
    <w:semiHidden/>
    <w:unhideWhenUsed/>
    <w:qFormat/>
    <w:rsid w:val="008E6BD4"/>
    <w:pPr>
      <w:spacing w:before="200" w:after="100" w:line="240" w:lineRule="auto"/>
      <w:contextualSpacing/>
      <w:outlineLvl w:val="8"/>
    </w:pPr>
    <w:rPr>
      <w:rFonts w:asciiTheme="majorHAnsi" w:eastAsiaTheme="majorEastAsia" w:hAnsiTheme="majorHAnsi" w:cstheme="majorBidi"/>
      <w:color w:val="B2B2B2"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basedOn w:val="Normal"/>
    <w:uiPriority w:val="1"/>
    <w:qFormat/>
    <w:rsid w:val="008E6BD4"/>
    <w:pPr>
      <w:spacing w:after="0" w:line="240" w:lineRule="auto"/>
    </w:pPr>
  </w:style>
  <w:style w:type="character" w:customStyle="1" w:styleId="Heading1Char">
    <w:name w:val="Heading 1 Char"/>
    <w:basedOn w:val="DefaultParagraphFont"/>
    <w:link w:val="Heading1"/>
    <w:uiPriority w:val="9"/>
    <w:rsid w:val="008E6BD4"/>
    <w:rPr>
      <w:rFonts w:asciiTheme="majorHAnsi" w:eastAsiaTheme="majorEastAsia" w:hAnsiTheme="majorHAnsi" w:cstheme="majorBidi"/>
      <w:b/>
      <w:bCs/>
      <w:i/>
      <w:iCs/>
      <w:color w:val="585858" w:themeColor="accent2" w:themeShade="7F"/>
      <w:shd w:val="clear" w:color="auto" w:fill="EFEFEF" w:themeFill="accent2" w:themeFillTint="33"/>
    </w:rPr>
  </w:style>
  <w:style w:type="character" w:customStyle="1" w:styleId="Heading2Char">
    <w:name w:val="Heading 2 Char"/>
    <w:basedOn w:val="DefaultParagraphFont"/>
    <w:link w:val="Heading2"/>
    <w:uiPriority w:val="9"/>
    <w:rsid w:val="008E6BD4"/>
    <w:rPr>
      <w:rFonts w:asciiTheme="majorHAnsi" w:eastAsiaTheme="majorEastAsia" w:hAnsiTheme="majorHAnsi" w:cstheme="majorBidi"/>
      <w:b/>
      <w:bCs/>
      <w:i/>
      <w:iCs/>
      <w:color w:val="858585" w:themeColor="accent2" w:themeShade="BF"/>
    </w:rPr>
  </w:style>
  <w:style w:type="character" w:customStyle="1" w:styleId="Heading3Char">
    <w:name w:val="Heading 3 Char"/>
    <w:basedOn w:val="DefaultParagraphFont"/>
    <w:link w:val="Heading3"/>
    <w:uiPriority w:val="9"/>
    <w:rsid w:val="008E6BD4"/>
    <w:rPr>
      <w:rFonts w:asciiTheme="majorHAnsi" w:eastAsiaTheme="majorEastAsia" w:hAnsiTheme="majorHAnsi" w:cstheme="majorBidi"/>
      <w:b/>
      <w:bCs/>
      <w:i/>
      <w:iCs/>
      <w:color w:val="858585" w:themeColor="accent2" w:themeShade="BF"/>
    </w:rPr>
  </w:style>
  <w:style w:type="paragraph" w:styleId="Title">
    <w:name w:val="Title"/>
    <w:basedOn w:val="Normal"/>
    <w:next w:val="Normal"/>
    <w:link w:val="TitleChar"/>
    <w:uiPriority w:val="10"/>
    <w:qFormat/>
    <w:rsid w:val="008E6BD4"/>
    <w:pPr>
      <w:pBdr>
        <w:top w:val="single" w:sz="48" w:space="0" w:color="B2B2B2" w:themeColor="accent2"/>
        <w:bottom w:val="single" w:sz="48" w:space="0" w:color="B2B2B2" w:themeColor="accent2"/>
      </w:pBdr>
      <w:shd w:val="clear" w:color="auto" w:fill="B2B2B2"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8E6BD4"/>
    <w:rPr>
      <w:rFonts w:asciiTheme="majorHAnsi" w:eastAsiaTheme="majorEastAsia" w:hAnsiTheme="majorHAnsi" w:cstheme="majorBidi"/>
      <w:i/>
      <w:iCs/>
      <w:color w:val="FFFFFF" w:themeColor="background1"/>
      <w:spacing w:val="10"/>
      <w:sz w:val="48"/>
      <w:szCs w:val="48"/>
      <w:shd w:val="clear" w:color="auto" w:fill="B2B2B2" w:themeFill="accent2"/>
    </w:rPr>
  </w:style>
  <w:style w:type="paragraph" w:styleId="Subtitle">
    <w:name w:val="Subtitle"/>
    <w:basedOn w:val="Normal"/>
    <w:next w:val="Normal"/>
    <w:link w:val="SubtitleChar"/>
    <w:uiPriority w:val="11"/>
    <w:qFormat/>
    <w:rsid w:val="008E6BD4"/>
    <w:pPr>
      <w:pBdr>
        <w:bottom w:val="dotted" w:sz="8" w:space="10" w:color="B2B2B2" w:themeColor="accent2"/>
      </w:pBdr>
      <w:spacing w:before="200" w:after="900" w:line="240" w:lineRule="auto"/>
      <w:jc w:val="center"/>
    </w:pPr>
    <w:rPr>
      <w:rFonts w:asciiTheme="majorHAnsi" w:eastAsiaTheme="majorEastAsia" w:hAnsiTheme="majorHAnsi" w:cstheme="majorBidi"/>
      <w:color w:val="585858" w:themeColor="accent2" w:themeShade="7F"/>
      <w:sz w:val="24"/>
      <w:szCs w:val="24"/>
    </w:rPr>
  </w:style>
  <w:style w:type="character" w:customStyle="1" w:styleId="SubtitleChar">
    <w:name w:val="Subtitle Char"/>
    <w:basedOn w:val="DefaultParagraphFont"/>
    <w:link w:val="Subtitle"/>
    <w:uiPriority w:val="11"/>
    <w:rsid w:val="008E6BD4"/>
    <w:rPr>
      <w:rFonts w:asciiTheme="majorHAnsi" w:eastAsiaTheme="majorEastAsia" w:hAnsiTheme="majorHAnsi" w:cstheme="majorBidi"/>
      <w:i/>
      <w:iCs/>
      <w:color w:val="585858" w:themeColor="accent2" w:themeShade="7F"/>
      <w:sz w:val="24"/>
      <w:szCs w:val="24"/>
    </w:rPr>
  </w:style>
  <w:style w:type="paragraph" w:styleId="ListParagraph">
    <w:name w:val="List Paragraph"/>
    <w:basedOn w:val="Normal"/>
    <w:uiPriority w:val="34"/>
    <w:qFormat/>
    <w:rsid w:val="008E6BD4"/>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8E6BD4"/>
    <w:rPr>
      <w:i w:val="0"/>
      <w:iCs w:val="0"/>
      <w:color w:val="858585" w:themeColor="accent2" w:themeShade="BF"/>
    </w:rPr>
  </w:style>
  <w:style w:type="character" w:customStyle="1" w:styleId="QuoteChar">
    <w:name w:val="Quote Char"/>
    <w:basedOn w:val="DefaultParagraphFont"/>
    <w:link w:val="Quote"/>
    <w:uiPriority w:val="29"/>
    <w:rsid w:val="008E6BD4"/>
    <w:rPr>
      <w:color w:val="858585" w:themeColor="accent2" w:themeShade="BF"/>
      <w:sz w:val="20"/>
      <w:szCs w:val="20"/>
    </w:rPr>
  </w:style>
  <w:style w:type="character" w:customStyle="1" w:styleId="Heading4Char">
    <w:name w:val="Heading 4 Char"/>
    <w:basedOn w:val="DefaultParagraphFont"/>
    <w:link w:val="Heading4"/>
    <w:uiPriority w:val="9"/>
    <w:semiHidden/>
    <w:rsid w:val="008E6BD4"/>
    <w:rPr>
      <w:rFonts w:asciiTheme="majorHAnsi" w:eastAsiaTheme="majorEastAsia" w:hAnsiTheme="majorHAnsi" w:cstheme="majorBidi"/>
      <w:b/>
      <w:bCs/>
      <w:i/>
      <w:iCs/>
      <w:color w:val="858585" w:themeColor="accent2" w:themeShade="BF"/>
    </w:rPr>
  </w:style>
  <w:style w:type="character" w:customStyle="1" w:styleId="Heading5Char">
    <w:name w:val="Heading 5 Char"/>
    <w:basedOn w:val="DefaultParagraphFont"/>
    <w:link w:val="Heading5"/>
    <w:uiPriority w:val="9"/>
    <w:semiHidden/>
    <w:rsid w:val="008E6BD4"/>
    <w:rPr>
      <w:rFonts w:asciiTheme="majorHAnsi" w:eastAsiaTheme="majorEastAsia" w:hAnsiTheme="majorHAnsi" w:cstheme="majorBidi"/>
      <w:b/>
      <w:bCs/>
      <w:i/>
      <w:iCs/>
      <w:color w:val="858585" w:themeColor="accent2" w:themeShade="BF"/>
    </w:rPr>
  </w:style>
  <w:style w:type="character" w:customStyle="1" w:styleId="Heading6Char">
    <w:name w:val="Heading 6 Char"/>
    <w:basedOn w:val="DefaultParagraphFont"/>
    <w:link w:val="Heading6"/>
    <w:uiPriority w:val="9"/>
    <w:semiHidden/>
    <w:rsid w:val="008E6BD4"/>
    <w:rPr>
      <w:rFonts w:asciiTheme="majorHAnsi" w:eastAsiaTheme="majorEastAsia" w:hAnsiTheme="majorHAnsi" w:cstheme="majorBidi"/>
      <w:i/>
      <w:iCs/>
      <w:color w:val="858585" w:themeColor="accent2" w:themeShade="BF"/>
    </w:rPr>
  </w:style>
  <w:style w:type="character" w:customStyle="1" w:styleId="Heading7Char">
    <w:name w:val="Heading 7 Char"/>
    <w:basedOn w:val="DefaultParagraphFont"/>
    <w:link w:val="Heading7"/>
    <w:uiPriority w:val="9"/>
    <w:semiHidden/>
    <w:rsid w:val="008E6BD4"/>
    <w:rPr>
      <w:rFonts w:asciiTheme="majorHAnsi" w:eastAsiaTheme="majorEastAsia" w:hAnsiTheme="majorHAnsi" w:cstheme="majorBidi"/>
      <w:i/>
      <w:iCs/>
      <w:color w:val="858585" w:themeColor="accent2" w:themeShade="BF"/>
    </w:rPr>
  </w:style>
  <w:style w:type="character" w:customStyle="1" w:styleId="Heading8Char">
    <w:name w:val="Heading 8 Char"/>
    <w:basedOn w:val="DefaultParagraphFont"/>
    <w:link w:val="Heading8"/>
    <w:uiPriority w:val="9"/>
    <w:semiHidden/>
    <w:rsid w:val="008E6BD4"/>
    <w:rPr>
      <w:rFonts w:asciiTheme="majorHAnsi" w:eastAsiaTheme="majorEastAsia" w:hAnsiTheme="majorHAnsi" w:cstheme="majorBidi"/>
      <w:i/>
      <w:iCs/>
      <w:color w:val="B2B2B2" w:themeColor="accent2"/>
    </w:rPr>
  </w:style>
  <w:style w:type="character" w:customStyle="1" w:styleId="Heading9Char">
    <w:name w:val="Heading 9 Char"/>
    <w:basedOn w:val="DefaultParagraphFont"/>
    <w:link w:val="Heading9"/>
    <w:uiPriority w:val="9"/>
    <w:semiHidden/>
    <w:rsid w:val="008E6BD4"/>
    <w:rPr>
      <w:rFonts w:asciiTheme="majorHAnsi" w:eastAsiaTheme="majorEastAsia" w:hAnsiTheme="majorHAnsi" w:cstheme="majorBidi"/>
      <w:i/>
      <w:iCs/>
      <w:color w:val="B2B2B2" w:themeColor="accent2"/>
      <w:sz w:val="20"/>
      <w:szCs w:val="20"/>
    </w:rPr>
  </w:style>
  <w:style w:type="paragraph" w:styleId="Caption">
    <w:name w:val="caption"/>
    <w:basedOn w:val="Normal"/>
    <w:next w:val="Normal"/>
    <w:uiPriority w:val="35"/>
    <w:semiHidden/>
    <w:unhideWhenUsed/>
    <w:qFormat/>
    <w:rsid w:val="008E6BD4"/>
    <w:rPr>
      <w:b/>
      <w:bCs/>
      <w:color w:val="858585" w:themeColor="accent2" w:themeShade="BF"/>
      <w:sz w:val="18"/>
      <w:szCs w:val="18"/>
    </w:rPr>
  </w:style>
  <w:style w:type="character" w:styleId="Strong">
    <w:name w:val="Strong"/>
    <w:uiPriority w:val="22"/>
    <w:qFormat/>
    <w:rsid w:val="008E6BD4"/>
    <w:rPr>
      <w:b/>
      <w:bCs/>
      <w:spacing w:val="0"/>
    </w:rPr>
  </w:style>
  <w:style w:type="character" w:styleId="Emphasis">
    <w:name w:val="Emphasis"/>
    <w:uiPriority w:val="20"/>
    <w:qFormat/>
    <w:rsid w:val="008E6BD4"/>
    <w:rPr>
      <w:rFonts w:asciiTheme="majorHAnsi" w:eastAsiaTheme="majorEastAsia" w:hAnsiTheme="majorHAnsi" w:cstheme="majorBidi"/>
      <w:b/>
      <w:bCs/>
      <w:i/>
      <w:iCs/>
      <w:color w:val="B2B2B2" w:themeColor="accent2"/>
      <w:bdr w:val="single" w:sz="18" w:space="0" w:color="EFEFEF" w:themeColor="accent2" w:themeTint="33"/>
      <w:shd w:val="clear" w:color="auto" w:fill="EFEFEF" w:themeFill="accent2" w:themeFillTint="33"/>
    </w:rPr>
  </w:style>
  <w:style w:type="paragraph" w:styleId="IntenseQuote">
    <w:name w:val="Intense Quote"/>
    <w:basedOn w:val="Normal"/>
    <w:next w:val="Normal"/>
    <w:link w:val="IntenseQuoteChar"/>
    <w:uiPriority w:val="30"/>
    <w:qFormat/>
    <w:rsid w:val="008E6BD4"/>
    <w:pPr>
      <w:pBdr>
        <w:top w:val="dotted" w:sz="8" w:space="10" w:color="B2B2B2" w:themeColor="accent2"/>
        <w:bottom w:val="dotted" w:sz="8" w:space="10" w:color="B2B2B2" w:themeColor="accent2"/>
      </w:pBdr>
      <w:spacing w:line="300" w:lineRule="auto"/>
      <w:ind w:left="2160" w:right="2160"/>
      <w:jc w:val="center"/>
    </w:pPr>
    <w:rPr>
      <w:rFonts w:asciiTheme="majorHAnsi" w:eastAsiaTheme="majorEastAsia" w:hAnsiTheme="majorHAnsi" w:cstheme="majorBidi"/>
      <w:b/>
      <w:bCs/>
      <w:color w:val="B2B2B2" w:themeColor="accent2"/>
    </w:rPr>
  </w:style>
  <w:style w:type="character" w:customStyle="1" w:styleId="IntenseQuoteChar">
    <w:name w:val="Intense Quote Char"/>
    <w:basedOn w:val="DefaultParagraphFont"/>
    <w:link w:val="IntenseQuote"/>
    <w:uiPriority w:val="30"/>
    <w:rsid w:val="008E6BD4"/>
    <w:rPr>
      <w:rFonts w:asciiTheme="majorHAnsi" w:eastAsiaTheme="majorEastAsia" w:hAnsiTheme="majorHAnsi" w:cstheme="majorBidi"/>
      <w:b/>
      <w:bCs/>
      <w:i/>
      <w:iCs/>
      <w:color w:val="B2B2B2" w:themeColor="accent2"/>
      <w:sz w:val="20"/>
      <w:szCs w:val="20"/>
    </w:rPr>
  </w:style>
  <w:style w:type="character" w:styleId="SubtleEmphasis">
    <w:name w:val="Subtle Emphasis"/>
    <w:uiPriority w:val="19"/>
    <w:qFormat/>
    <w:rsid w:val="008E6BD4"/>
    <w:rPr>
      <w:rFonts w:asciiTheme="majorHAnsi" w:eastAsiaTheme="majorEastAsia" w:hAnsiTheme="majorHAnsi" w:cstheme="majorBidi"/>
      <w:i/>
      <w:iCs/>
      <w:color w:val="B2B2B2" w:themeColor="accent2"/>
    </w:rPr>
  </w:style>
  <w:style w:type="character" w:styleId="IntenseEmphasis">
    <w:name w:val="Intense Emphasis"/>
    <w:uiPriority w:val="21"/>
    <w:qFormat/>
    <w:rsid w:val="008E6BD4"/>
    <w:rPr>
      <w:rFonts w:asciiTheme="majorHAnsi" w:eastAsiaTheme="majorEastAsia" w:hAnsiTheme="majorHAnsi" w:cstheme="majorBidi"/>
      <w:b/>
      <w:bCs/>
      <w:i/>
      <w:iCs/>
      <w:dstrike w:val="0"/>
      <w:color w:val="FFFFFF" w:themeColor="background1"/>
      <w:bdr w:val="single" w:sz="18" w:space="0" w:color="B2B2B2" w:themeColor="accent2"/>
      <w:shd w:val="clear" w:color="auto" w:fill="B2B2B2" w:themeFill="accent2"/>
      <w:vertAlign w:val="baseline"/>
    </w:rPr>
  </w:style>
  <w:style w:type="character" w:styleId="SubtleReference">
    <w:name w:val="Subtle Reference"/>
    <w:uiPriority w:val="31"/>
    <w:qFormat/>
    <w:rsid w:val="008E6BD4"/>
    <w:rPr>
      <w:i/>
      <w:iCs/>
      <w:smallCaps/>
      <w:color w:val="B2B2B2" w:themeColor="accent2"/>
      <w:u w:color="B2B2B2" w:themeColor="accent2"/>
    </w:rPr>
  </w:style>
  <w:style w:type="character" w:styleId="IntenseReference">
    <w:name w:val="Intense Reference"/>
    <w:uiPriority w:val="32"/>
    <w:qFormat/>
    <w:rsid w:val="008E6BD4"/>
    <w:rPr>
      <w:b/>
      <w:bCs/>
      <w:i/>
      <w:iCs/>
      <w:smallCaps/>
      <w:color w:val="B2B2B2" w:themeColor="accent2"/>
      <w:u w:color="B2B2B2" w:themeColor="accent2"/>
    </w:rPr>
  </w:style>
  <w:style w:type="character" w:styleId="BookTitle">
    <w:name w:val="Book Title"/>
    <w:uiPriority w:val="33"/>
    <w:qFormat/>
    <w:rsid w:val="008E6BD4"/>
    <w:rPr>
      <w:rFonts w:asciiTheme="majorHAnsi" w:eastAsiaTheme="majorEastAsia" w:hAnsiTheme="majorHAnsi" w:cstheme="majorBidi"/>
      <w:b/>
      <w:bCs/>
      <w:i/>
      <w:iCs/>
      <w:smallCaps/>
      <w:color w:val="858585" w:themeColor="accent2" w:themeShade="BF"/>
      <w:u w:val="single"/>
    </w:rPr>
  </w:style>
  <w:style w:type="paragraph" w:styleId="TOCHeading">
    <w:name w:val="TOC Heading"/>
    <w:basedOn w:val="Heading1"/>
    <w:next w:val="Normal"/>
    <w:uiPriority w:val="39"/>
    <w:semiHidden/>
    <w:unhideWhenUsed/>
    <w:qFormat/>
    <w:rsid w:val="008E6BD4"/>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LightShading-Accent2">
    <w:name w:val="Light Shading Accent 2"/>
    <w:basedOn w:val="TableNormal"/>
    <w:uiPriority w:val="60"/>
    <w:rsid w:val="00FC693F"/>
    <w:pPr>
      <w:spacing w:after="0" w:line="240" w:lineRule="auto"/>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rsid w:val="00FC693F"/>
    <w:pPr>
      <w:spacing w:after="0" w:line="240" w:lineRule="auto"/>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rsid w:val="00FC693F"/>
    <w:pPr>
      <w:spacing w:after="0" w:line="240" w:lineRule="auto"/>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rsid w:val="00FC693F"/>
    <w:pPr>
      <w:spacing w:after="0" w:line="240" w:lineRule="auto"/>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rsid w:val="00FC693F"/>
    <w:pPr>
      <w:spacing w:after="0" w:line="240" w:lineRule="auto"/>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tblBorders>
    </w:tblPr>
    <w:tblStylePr w:type="firstRow">
      <w:pPr>
        <w:spacing w:before="0" w:after="0" w:line="240" w:lineRule="auto"/>
      </w:pPr>
      <w:rPr>
        <w:b/>
        <w:bCs/>
        <w:color w:val="FFFFFF" w:themeColor="background1"/>
      </w:rPr>
      <w:tblPr/>
      <w:tcPr>
        <w:tc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shd w:val="clear" w:color="auto" w:fill="DDDDDD" w:themeFill="accent1"/>
      </w:tcPr>
    </w:tblStylePr>
    <w:tblStylePr w:type="lastRow">
      <w:pPr>
        <w:spacing w:before="0" w:after="0" w:line="240" w:lineRule="auto"/>
      </w:pPr>
      <w:rPr>
        <w:b/>
        <w:bCs/>
      </w:rPr>
      <w:tblPr/>
      <w:tcPr>
        <w:tcBorders>
          <w:top w:val="double" w:sz="6"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DDDDDD" w:themeColor="accent1"/>
        <w:bottom w:val="single" w:sz="8" w:space="0" w:color="DDDDDD" w:themeColor="accent1"/>
      </w:tblBorders>
    </w:tblPr>
    <w:tblStylePr w:type="firstRow">
      <w:rPr>
        <w:rFonts w:asciiTheme="majorHAnsi" w:eastAsiaTheme="majorEastAsia" w:hAnsiTheme="majorHAnsi" w:cstheme="majorBidi"/>
      </w:rPr>
      <w:tblPr/>
      <w:tcPr>
        <w:tcBorders>
          <w:top w:val="nil"/>
          <w:bottom w:val="single" w:sz="8" w:space="0" w:color="DDDDDD" w:themeColor="accent1"/>
        </w:tcBorders>
      </w:tcPr>
    </w:tblStylePr>
    <w:tblStylePr w:type="lastRow">
      <w:rPr>
        <w:b/>
        <w:bCs/>
        <w:color w:val="000000" w:themeColor="text2"/>
      </w:rPr>
      <w:tblPr/>
      <w:tcPr>
        <w:tcBorders>
          <w:top w:val="single" w:sz="8" w:space="0" w:color="DDDDDD" w:themeColor="accent1"/>
          <w:bottom w:val="single" w:sz="8" w:space="0" w:color="DDDDDD" w:themeColor="accent1"/>
        </w:tcBorders>
      </w:tcPr>
    </w:tblStylePr>
    <w:tblStylePr w:type="firstCol">
      <w:rPr>
        <w:b/>
        <w:bCs/>
      </w:rPr>
    </w:tblStylePr>
    <w:tblStylePr w:type="lastCol">
      <w:rPr>
        <w:b/>
        <w:bCs/>
      </w:rPr>
      <w:tblPr/>
      <w:tcPr>
        <w:tcBorders>
          <w:top w:val="single" w:sz="8" w:space="0" w:color="DDDDDD" w:themeColor="accent1"/>
          <w:bottom w:val="single" w:sz="8" w:space="0" w:color="DDDDDD" w:themeColor="accent1"/>
        </w:tcBorders>
      </w:tcPr>
    </w:tblStylePr>
    <w:tblStylePr w:type="band1Vert">
      <w:tblPr/>
      <w:tcPr>
        <w:shd w:val="clear" w:color="auto" w:fill="F6F6F6" w:themeFill="accent1" w:themeFillTint="3F"/>
      </w:tcPr>
    </w:tblStylePr>
    <w:tblStylePr w:type="band1Horz">
      <w:tblPr/>
      <w:tcPr>
        <w:shd w:val="clear" w:color="auto" w:fill="F6F6F6"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rPr>
        <w:sz w:val="24"/>
        <w:szCs w:val="24"/>
      </w:rPr>
      <w:tblPr/>
      <w:tcPr>
        <w:tcBorders>
          <w:top w:val="nil"/>
          <w:left w:val="nil"/>
          <w:bottom w:val="single" w:sz="24" w:space="0" w:color="DDDDDD" w:themeColor="accent1"/>
          <w:right w:val="nil"/>
          <w:insideH w:val="nil"/>
          <w:insideV w:val="nil"/>
        </w:tcBorders>
        <w:shd w:val="clear" w:color="auto" w:fill="FFFFFF" w:themeFill="background1"/>
      </w:tcPr>
    </w:tblStylePr>
    <w:tblStylePr w:type="lastRow">
      <w:tblPr/>
      <w:tcPr>
        <w:tcBorders>
          <w:top w:val="single" w:sz="8" w:space="0" w:color="DDDDD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DDDD" w:themeColor="accent1"/>
          <w:insideH w:val="nil"/>
          <w:insideV w:val="nil"/>
        </w:tcBorders>
        <w:shd w:val="clear" w:color="auto" w:fill="FFFFFF" w:themeFill="background1"/>
      </w:tcPr>
    </w:tblStylePr>
    <w:tblStylePr w:type="lastCol">
      <w:tblPr/>
      <w:tcPr>
        <w:tcBorders>
          <w:top w:val="nil"/>
          <w:left w:val="single" w:sz="8" w:space="0" w:color="DDDDD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single" w:sz="8" w:space="0" w:color="B2B2B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single" w:sz="8" w:space="0" w:color="96969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single" w:sz="8" w:space="0" w:color="80808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single" w:sz="8" w:space="0" w:color="5F5F5F"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single" w:sz="8" w:space="0" w:color="4D4D4D"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cPr>
      <w:shd w:val="clear" w:color="auto" w:fill="F6F6F6" w:themeFill="accent1" w:themeFillTint="3F"/>
    </w:tcPr>
    <w:tblStylePr w:type="firstRow">
      <w:rPr>
        <w:b/>
        <w:bCs/>
        <w:color w:val="000000" w:themeColor="text1"/>
      </w:rPr>
      <w:tblPr/>
      <w:tcPr>
        <w:shd w:val="clear" w:color="auto" w:fill="FBFB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sz="6" w:space="0" w:color="DDDDDD" w:themeColor="accent1"/>
          <w:insideV w:val="single" w:sz="6" w:space="0" w:color="DDDDDD" w:themeColor="accent1"/>
        </w:tcBorders>
        <w:shd w:val="clear" w:color="auto" w:fill="EEEEE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DDD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DDD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EE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EEE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DDDDD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E6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5A5A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5A5A5" w:themeFill="accent1" w:themeFillShade="BF"/>
      </w:tcPr>
    </w:tblStylePr>
    <w:tblStylePr w:type="band1Vert">
      <w:tblPr/>
      <w:tcPr>
        <w:tcBorders>
          <w:top w:val="nil"/>
          <w:left w:val="nil"/>
          <w:bottom w:val="nil"/>
          <w:right w:val="nil"/>
          <w:insideH w:val="nil"/>
          <w:insideV w:val="nil"/>
        </w:tcBorders>
        <w:shd w:val="clear" w:color="auto" w:fill="A5A5A5" w:themeFill="accent1" w:themeFillShade="BF"/>
      </w:tcPr>
    </w:tblStylePr>
    <w:tblStylePr w:type="band1Horz">
      <w:tblPr/>
      <w:tcPr>
        <w:tcBorders>
          <w:top w:val="nil"/>
          <w:left w:val="nil"/>
          <w:bottom w:val="nil"/>
          <w:right w:val="nil"/>
          <w:insideH w:val="nil"/>
          <w:insideV w:val="nil"/>
        </w:tcBorders>
        <w:shd w:val="clear" w:color="auto" w:fill="A5A5A5"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FBFBFB"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1" w:themeFillTint="3F"/>
      </w:tcPr>
    </w:tblStylePr>
    <w:tblStylePr w:type="band1Horz">
      <w:tblPr/>
      <w:tcPr>
        <w:shd w:val="clear" w:color="auto" w:fill="F8F8F8"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F8F8" w:themeFill="accent1" w:themeFillTint="33"/>
    </w:tcPr>
    <w:tblStylePr w:type="firstRow">
      <w:rPr>
        <w:b/>
        <w:bCs/>
      </w:rPr>
      <w:tblPr/>
      <w:tcPr>
        <w:shd w:val="clear" w:color="auto" w:fill="F1F1F1" w:themeFill="accent1" w:themeFillTint="66"/>
      </w:tcPr>
    </w:tblStylePr>
    <w:tblStylePr w:type="lastRow">
      <w:rPr>
        <w:b/>
        <w:bCs/>
        <w:color w:val="000000" w:themeColor="text1"/>
      </w:rPr>
      <w:tblPr/>
      <w:tcPr>
        <w:shd w:val="clear" w:color="auto" w:fill="F1F1F1" w:themeFill="accent1" w:themeFillTint="66"/>
      </w:tcPr>
    </w:tblStylePr>
    <w:tblStylePr w:type="firstCol">
      <w:rPr>
        <w:color w:val="FFFFFF" w:themeColor="background1"/>
      </w:rPr>
      <w:tblPr/>
      <w:tcPr>
        <w:shd w:val="clear" w:color="auto" w:fill="A5A5A5" w:themeFill="accent1" w:themeFillShade="BF"/>
      </w:tcPr>
    </w:tblStylePr>
    <w:tblStylePr w:type="lastCol">
      <w:rPr>
        <w:color w:val="FFFFFF" w:themeColor="background1"/>
      </w:rPr>
      <w:tblPr/>
      <w:tcPr>
        <w:shd w:val="clear" w:color="auto" w:fill="A5A5A5" w:themeFill="accent1" w:themeFillShade="BF"/>
      </w:tc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Gre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315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Tran, Tammy</cp:lastModifiedBy>
  <cp:revision>2</cp:revision>
  <dcterms:created xsi:type="dcterms:W3CDTF">2013-12-23T23:15:00Z</dcterms:created>
  <dcterms:modified xsi:type="dcterms:W3CDTF">2025-03-21T17:32:00Z</dcterms:modified>
  <cp:category/>
</cp:coreProperties>
</file>